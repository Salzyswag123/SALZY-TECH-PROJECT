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Setup and Run Instructions</w:t>
      </w:r>
    </w:p>
    <w:p>
      <w:r>
        <w:t>1. Install Visual Studio Code (VS Code) if it is not already installed. You can download it from: https://code.visualstudio.com/</w:t>
      </w:r>
    </w:p>
    <w:p>
      <w:r>
        <w:t>2. Install Node.js LTS version if it is not already installed. You can download it from: https://nodejs.org/</w:t>
      </w:r>
    </w:p>
    <w:p>
      <w:r>
        <w:t>3. Open the project folder inside VS Code.</w:t>
      </w:r>
    </w:p>
    <w:p>
      <w:r>
        <w:t>4. Open the terminal (CMD prompt) inside VS Code by clicking on 'Terminal' &gt; 'New Terminal'.</w:t>
      </w:r>
    </w:p>
    <w:p>
      <w:r>
        <w:t>5. In the terminal, type the following command and press Enter:</w:t>
        <w:br/>
        <w:t xml:space="preserve">   npm install</w:t>
        <w:br/>
        <w:t>This command will install all the required dependencies for the project.</w:t>
      </w:r>
    </w:p>
    <w:p>
      <w:r>
        <w:t>6. Once installation is complete, type the following command to start the project:</w:t>
        <w:br/>
        <w:t xml:space="preserve">   npm start</w:t>
      </w:r>
    </w:p>
    <w:p>
      <w:r>
        <w:t>7. The project's homepage, contact page, and home content are located in the 'index.html' file.</w:t>
      </w:r>
    </w:p>
    <w:p>
      <w:r>
        <w:t>8. The collection page content is located inside the 'project.html' file.</w:t>
      </w:r>
    </w:p>
    <w:p>
      <w:r>
        <w:t>9. The 3D Home page content is located inside the '3DRoom.html'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